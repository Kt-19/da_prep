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424272" w14:textId="77777777" w:rsidR="0001303E" w:rsidRDefault="00000000">
      <w:pPr>
        <w:pStyle w:val="Heading1"/>
      </w:pPr>
      <w:r>
        <w:t>📊 1-Month Data Analyst Learning Checklist</w:t>
      </w:r>
    </w:p>
    <w:p w14:paraId="11FBD39A" w14:textId="77777777" w:rsidR="0001303E" w:rsidRDefault="00000000">
      <w:pPr>
        <w:pStyle w:val="Heading2"/>
      </w:pPr>
      <w:r>
        <w:t>Week 1 – Foundations of Data Analysis 🧠</w:t>
      </w:r>
    </w:p>
    <w:p w14:paraId="04F179AA" w14:textId="77777777" w:rsidR="0001303E" w:rsidRDefault="00000000">
      <w:pPr>
        <w:pStyle w:val="ListBullet"/>
      </w:pPr>
      <w:r w:rsidRPr="009F171C">
        <w:rPr>
          <w:highlight w:val="green"/>
        </w:rPr>
        <w:t>☐</w:t>
      </w:r>
      <w:r>
        <w:t xml:space="preserve"> Research “Day in the Life of a Data Analyst” (YouTube, blogs)</w:t>
      </w:r>
    </w:p>
    <w:p w14:paraId="3ED52382" w14:textId="77777777" w:rsidR="0001303E" w:rsidRDefault="00000000">
      <w:pPr>
        <w:pStyle w:val="ListBullet"/>
      </w:pPr>
      <w:r w:rsidRPr="009F171C">
        <w:rPr>
          <w:highlight w:val="green"/>
        </w:rPr>
        <w:t>☐</w:t>
      </w:r>
      <w:r>
        <w:t xml:space="preserve"> Learn data types (structured/unstructured), file formats (CSV, JSON)</w:t>
      </w:r>
    </w:p>
    <w:p w14:paraId="11C00746" w14:textId="77777777" w:rsidR="0001303E" w:rsidRDefault="00000000">
      <w:pPr>
        <w:pStyle w:val="ListBullet"/>
      </w:pPr>
      <w:r w:rsidRPr="009F171C">
        <w:rPr>
          <w:highlight w:val="green"/>
        </w:rPr>
        <w:t>☐</w:t>
      </w:r>
      <w:r>
        <w:t xml:space="preserve"> Install tools: Excel/Google Sheets, Anaconda (Python), SQL environment (SQLite or online playgrounds)</w:t>
      </w:r>
    </w:p>
    <w:p w14:paraId="0EE3C221" w14:textId="77777777" w:rsidR="0001303E" w:rsidRDefault="00000000">
      <w:pPr>
        <w:pStyle w:val="ListBullet"/>
      </w:pPr>
      <w:r w:rsidRPr="009F171C">
        <w:rPr>
          <w:highlight w:val="green"/>
        </w:rPr>
        <w:t>☐</w:t>
      </w:r>
      <w:r>
        <w:t xml:space="preserve"> Enroll in an introductory course (e.g. Google Data Analytics Certificate, Coursera or Udemy equivalent)</w:t>
      </w:r>
    </w:p>
    <w:p w14:paraId="529B1A38" w14:textId="77777777" w:rsidR="0001303E" w:rsidRDefault="00000000">
      <w:pPr>
        <w:pStyle w:val="Heading2"/>
      </w:pPr>
      <w:r>
        <w:t>Week 2 – Excel + SQL Basics 📊</w:t>
      </w:r>
    </w:p>
    <w:p w14:paraId="2349B2F5" w14:textId="77777777" w:rsidR="0001303E" w:rsidRDefault="00000000">
      <w:pPr>
        <w:pStyle w:val="ListBullet"/>
      </w:pPr>
      <w:r w:rsidRPr="009F171C">
        <w:rPr>
          <w:highlight w:val="green"/>
        </w:rPr>
        <w:t>☐</w:t>
      </w:r>
      <w:r>
        <w:t xml:space="preserve"> Excel: Learn VLOOKUP / XLOOKUP</w:t>
      </w:r>
    </w:p>
    <w:p w14:paraId="5D6327F6" w14:textId="77777777" w:rsidR="0001303E" w:rsidRDefault="00000000">
      <w:pPr>
        <w:pStyle w:val="ListBullet"/>
      </w:pPr>
      <w:r w:rsidRPr="009F171C">
        <w:rPr>
          <w:highlight w:val="green"/>
        </w:rPr>
        <w:t>☐</w:t>
      </w:r>
      <w:r>
        <w:t xml:space="preserve"> Excel: Use Pivot Tables and Charts</w:t>
      </w:r>
    </w:p>
    <w:p w14:paraId="4000E2BB" w14:textId="77777777" w:rsidR="0001303E" w:rsidRDefault="00000000">
      <w:pPr>
        <w:pStyle w:val="ListBullet"/>
      </w:pPr>
      <w:r w:rsidRPr="009F171C">
        <w:rPr>
          <w:highlight w:val="green"/>
        </w:rPr>
        <w:t>☐</w:t>
      </w:r>
      <w:r>
        <w:t xml:space="preserve"> Excel: Clean data (remove duplicates, sort/filter, conditional formatting)</w:t>
      </w:r>
    </w:p>
    <w:p w14:paraId="7D06FC04" w14:textId="77777777" w:rsidR="0001303E" w:rsidRDefault="00000000">
      <w:pPr>
        <w:pStyle w:val="ListBullet"/>
      </w:pPr>
      <w:r w:rsidRPr="009F171C">
        <w:rPr>
          <w:highlight w:val="green"/>
        </w:rPr>
        <w:t>☐</w:t>
      </w:r>
      <w:r>
        <w:t xml:space="preserve"> Excel: Practice with sample datasets (e.g. sales, finance, HR)</w:t>
      </w:r>
    </w:p>
    <w:p w14:paraId="0FFF2EBA" w14:textId="77777777" w:rsidR="0001303E" w:rsidRDefault="00000000">
      <w:pPr>
        <w:pStyle w:val="ListBullet"/>
      </w:pPr>
      <w:r w:rsidRPr="000E2C55">
        <w:rPr>
          <w:highlight w:val="green"/>
        </w:rPr>
        <w:t>☐</w:t>
      </w:r>
      <w:r>
        <w:t xml:space="preserve"> SQL: SELECT, WHERE, ORDER BY, LIMIT</w:t>
      </w:r>
    </w:p>
    <w:p w14:paraId="4BB0400E" w14:textId="77777777" w:rsidR="0001303E" w:rsidRDefault="00000000">
      <w:pPr>
        <w:pStyle w:val="ListBullet"/>
      </w:pPr>
      <w:r w:rsidRPr="000E2C55">
        <w:rPr>
          <w:highlight w:val="green"/>
        </w:rPr>
        <w:t>☐</w:t>
      </w:r>
      <w:r>
        <w:t xml:space="preserve"> SQL: GROUP BY + HAVING</w:t>
      </w:r>
    </w:p>
    <w:p w14:paraId="4396328D" w14:textId="77777777" w:rsidR="0001303E" w:rsidRDefault="00000000">
      <w:pPr>
        <w:pStyle w:val="ListBullet"/>
      </w:pPr>
      <w:r w:rsidRPr="00372470">
        <w:rPr>
          <w:highlight w:val="green"/>
        </w:rPr>
        <w:t>☐</w:t>
      </w:r>
      <w:r>
        <w:t xml:space="preserve"> SQL: JOINs (INNER, LEFT)</w:t>
      </w:r>
    </w:p>
    <w:p w14:paraId="741E206A" w14:textId="620A77A0" w:rsidR="0001303E" w:rsidRDefault="00000000">
      <w:pPr>
        <w:pStyle w:val="ListBullet"/>
      </w:pPr>
      <w:r w:rsidRPr="000C2177">
        <w:rPr>
          <w:highlight w:val="green"/>
        </w:rPr>
        <w:t>☐</w:t>
      </w:r>
      <w:r>
        <w:t xml:space="preserve"> SQL: Practice via LeetCode SQL or Mode Analytics tutorials</w:t>
      </w:r>
      <w:r w:rsidR="00372470">
        <w:t xml:space="preserve"> (50questions)</w:t>
      </w:r>
    </w:p>
    <w:p w14:paraId="42CE7081" w14:textId="77777777" w:rsidR="0001303E" w:rsidRDefault="00000000">
      <w:pPr>
        <w:pStyle w:val="Heading2"/>
      </w:pPr>
      <w:r>
        <w:t>Week 3 – Python for Data Analysis 🐍</w:t>
      </w:r>
    </w:p>
    <w:p w14:paraId="04BED138" w14:textId="77777777" w:rsidR="0001303E" w:rsidRDefault="00000000">
      <w:pPr>
        <w:pStyle w:val="ListBullet"/>
      </w:pPr>
      <w:r w:rsidRPr="00A37FDE">
        <w:rPr>
          <w:highlight w:val="green"/>
        </w:rPr>
        <w:t>☐</w:t>
      </w:r>
      <w:r>
        <w:t xml:space="preserve"> Learn Python basics (loops, functions, lists, pandas)</w:t>
      </w:r>
    </w:p>
    <w:p w14:paraId="276D0858" w14:textId="77777777" w:rsidR="0001303E" w:rsidRDefault="00000000">
      <w:pPr>
        <w:pStyle w:val="ListBullet"/>
      </w:pPr>
      <w:r w:rsidRPr="008178BE">
        <w:rPr>
          <w:highlight w:val="green"/>
        </w:rPr>
        <w:t>☐</w:t>
      </w:r>
      <w:r>
        <w:t xml:space="preserve"> Use pandas to read, clean, aggregate datasets</w:t>
      </w:r>
    </w:p>
    <w:p w14:paraId="1CE5D7E3" w14:textId="77777777" w:rsidR="0001303E" w:rsidRDefault="00000000">
      <w:pPr>
        <w:pStyle w:val="ListBullet"/>
      </w:pPr>
      <w:r w:rsidRPr="008178BE">
        <w:rPr>
          <w:highlight w:val="green"/>
        </w:rPr>
        <w:t>☐</w:t>
      </w:r>
      <w:r>
        <w:t xml:space="preserve"> Create basic visualizations (line, bar, scatter) using matplotlib or seaborn</w:t>
      </w:r>
    </w:p>
    <w:p w14:paraId="3897D09E" w14:textId="77777777" w:rsidR="0001303E" w:rsidRDefault="00000000">
      <w:pPr>
        <w:pStyle w:val="ListBullet"/>
      </w:pPr>
      <w:r>
        <w:t>☐ Mini-project: Analyze a dataset (from Kaggle or data.gov) and derive insights</w:t>
      </w:r>
    </w:p>
    <w:p w14:paraId="332B1D3C" w14:textId="77777777" w:rsidR="0001303E" w:rsidRDefault="00000000">
      <w:pPr>
        <w:pStyle w:val="Heading2"/>
      </w:pPr>
      <w:r>
        <w:t>Week 4 – Dashboarding + Portfolio 📁</w:t>
      </w:r>
    </w:p>
    <w:p w14:paraId="180D467D" w14:textId="77777777" w:rsidR="0001303E" w:rsidRDefault="00000000">
      <w:pPr>
        <w:pStyle w:val="ListBullet"/>
      </w:pPr>
      <w:r>
        <w:t>☐ Learn Power BI or Tableau fundamentals via online tutorials</w:t>
      </w:r>
    </w:p>
    <w:p w14:paraId="5055EC05" w14:textId="77777777" w:rsidR="0001303E" w:rsidRDefault="00000000">
      <w:pPr>
        <w:pStyle w:val="ListBullet"/>
      </w:pPr>
      <w:r>
        <w:t>☐ Build an interactive dashboard with filters, KPIs, charts</w:t>
      </w:r>
    </w:p>
    <w:p w14:paraId="0B4C6804" w14:textId="77777777" w:rsidR="0001303E" w:rsidRDefault="00000000">
      <w:pPr>
        <w:pStyle w:val="ListBullet"/>
      </w:pPr>
      <w:r>
        <w:t>☐ Compile two projects: Excel/SQL analysis and Python analysis + dashboard</w:t>
      </w:r>
    </w:p>
    <w:p w14:paraId="0D3F2006" w14:textId="77777777" w:rsidR="0001303E" w:rsidRDefault="00000000">
      <w:pPr>
        <w:pStyle w:val="ListBullet"/>
      </w:pPr>
      <w:r>
        <w:t>☐ Document clearly: problem, methodology, key insights, screenshots/links</w:t>
      </w:r>
    </w:p>
    <w:p w14:paraId="49BC2CFE" w14:textId="77777777" w:rsidR="0001303E" w:rsidRDefault="00000000">
      <w:pPr>
        <w:pStyle w:val="ListBullet"/>
      </w:pPr>
      <w:r>
        <w:t>☐ Update resume with technical tools: Excel, SQL, Python, Power BI/Tableau</w:t>
      </w:r>
    </w:p>
    <w:p w14:paraId="5316E98F" w14:textId="77777777" w:rsidR="0001303E" w:rsidRDefault="00000000">
      <w:pPr>
        <w:pStyle w:val="ListBullet"/>
      </w:pPr>
      <w:r>
        <w:t>☐ Update LinkedIn headline: 'Aspiring Data Analyst | SQL • Excel • Python • Power BI'</w:t>
      </w:r>
    </w:p>
    <w:p w14:paraId="67A28A58" w14:textId="34DD8A81" w:rsidR="0001303E" w:rsidRDefault="0001303E" w:rsidP="00372470">
      <w:pPr>
        <w:pStyle w:val="ListBullet"/>
        <w:numPr>
          <w:ilvl w:val="0"/>
          <w:numId w:val="0"/>
        </w:numPr>
        <w:ind w:left="360"/>
      </w:pPr>
    </w:p>
    <w:sectPr w:rsidR="0001303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57888685">
    <w:abstractNumId w:val="8"/>
  </w:num>
  <w:num w:numId="2" w16cid:durableId="869486888">
    <w:abstractNumId w:val="6"/>
  </w:num>
  <w:num w:numId="3" w16cid:durableId="127939204">
    <w:abstractNumId w:val="5"/>
  </w:num>
  <w:num w:numId="4" w16cid:durableId="680594555">
    <w:abstractNumId w:val="4"/>
  </w:num>
  <w:num w:numId="5" w16cid:durableId="2059549088">
    <w:abstractNumId w:val="7"/>
  </w:num>
  <w:num w:numId="6" w16cid:durableId="2098750560">
    <w:abstractNumId w:val="3"/>
  </w:num>
  <w:num w:numId="7" w16cid:durableId="991786073">
    <w:abstractNumId w:val="2"/>
  </w:num>
  <w:num w:numId="8" w16cid:durableId="477499786">
    <w:abstractNumId w:val="1"/>
  </w:num>
  <w:num w:numId="9" w16cid:durableId="2000618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303E"/>
    <w:rsid w:val="00034616"/>
    <w:rsid w:val="0006063C"/>
    <w:rsid w:val="000C2177"/>
    <w:rsid w:val="000E2C55"/>
    <w:rsid w:val="00117147"/>
    <w:rsid w:val="0015074B"/>
    <w:rsid w:val="00214E9B"/>
    <w:rsid w:val="00266ABF"/>
    <w:rsid w:val="0029639D"/>
    <w:rsid w:val="00326F90"/>
    <w:rsid w:val="00372470"/>
    <w:rsid w:val="00437E53"/>
    <w:rsid w:val="004448E0"/>
    <w:rsid w:val="00493378"/>
    <w:rsid w:val="007E6EC0"/>
    <w:rsid w:val="008178BE"/>
    <w:rsid w:val="009F171C"/>
    <w:rsid w:val="00A33A1E"/>
    <w:rsid w:val="00A37FDE"/>
    <w:rsid w:val="00AA1D8D"/>
    <w:rsid w:val="00B47730"/>
    <w:rsid w:val="00C4713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AC8F90"/>
  <w14:defaultImageDpi w14:val="300"/>
  <w15:docId w15:val="{D6BEB914-C60E-4C4E-9E09-4A4ABA2BD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1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Louis Leong</cp:lastModifiedBy>
  <cp:revision>10</cp:revision>
  <dcterms:created xsi:type="dcterms:W3CDTF">2013-12-23T23:15:00Z</dcterms:created>
  <dcterms:modified xsi:type="dcterms:W3CDTF">2025-08-15T08:58:00Z</dcterms:modified>
  <cp:category/>
</cp:coreProperties>
</file>